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US Open 2024 Summary</w:t>
      </w:r>
    </w:p>
    <w:p>
      <w:r>
        <w:t>The 2024 US Open, held from August 26 to September 8, 2024, at the USTA Billie Jean King National Tennis Center in New York City, concluded the Grand Slam calendar for the year. The tournament witnessed remarkable performances, with Jannik Sinner and Aryna Sabalenka clinching the men's and women's singles titles, respectively.</w:t>
      </w:r>
    </w:p>
    <w:p>
      <w:pPr>
        <w:pStyle w:val="Heading2"/>
      </w:pPr>
      <w:r>
        <w:t>Men's Singles:</w:t>
      </w:r>
    </w:p>
    <w:p>
      <w:r>
        <w:t>- **Champion:** Jannik Sinner (Italy)</w:t>
        <w:br/>
        <w:t>- **Runner-up:** Taylor Fritz (USA)</w:t>
        <w:br/>
        <w:t>- **Final Score:** 6–3, 6–4, 7–5</w:t>
        <w:br/>
        <w:br/>
        <w:t>Jannik Sinner secured his second Grand Slam title of the year by defeating American Taylor Fritz in straight sets. This victory made Sinner the first Italian man to win the US Open singles title in the Open Era. Earlier in the year, he had also won the Australian Open.</w:t>
      </w:r>
    </w:p>
    <w:p>
      <w:pPr>
        <w:pStyle w:val="Heading2"/>
      </w:pPr>
      <w:r>
        <w:t>Women's Singles:</w:t>
      </w:r>
    </w:p>
    <w:p>
      <w:r>
        <w:t>- **Champion:** Aryna Sabalenka (Belarus)</w:t>
        <w:br/>
        <w:t>- **Runner-up:** Jessica Pegula (USA)</w:t>
        <w:br/>
        <w:t>- **Final Score:** 7–5, 7–5</w:t>
        <w:br/>
        <w:br/>
        <w:t>Aryna Sabalenka claimed her third Grand Slam singles title by defeating Jessica Pegula. With this win, Sabalenka became the first Belarusian to secure the US Open singles title and joined an elite group of players who have won both hardcourt majors (Australian Open and US Open) in the same calendar year.</w:t>
      </w:r>
    </w:p>
    <w:p>
      <w:pPr>
        <w:pStyle w:val="Heading2"/>
      </w:pPr>
      <w:r>
        <w:t>Notable Highlights:</w:t>
      </w:r>
    </w:p>
    <w:p>
      <w:r>
        <w:t>- The men's semifinal between Taylor Fritz and Frances Tiafoe marked the first all-American major men's semifinal since 2005. Fritz's advancement to the final was the deepest Grand Slam run of his career.</w:t>
        <w:br/>
        <w:t>- In the women's draw, defending champion Coco Gauff was eliminated in the fourth round by Emma Navarro.</w:t>
        <w:br/>
        <w:t>- The tournament experienced some of the latest finishes in its history, with matches extending into the early morning hours.</w:t>
      </w:r>
    </w:p>
    <w:p>
      <w:pPr>
        <w:pStyle w:val="Heading2"/>
      </w:pPr>
      <w:r>
        <w:t>For Detailed Analysis:</w:t>
      </w:r>
    </w:p>
    <w:p>
      <w:r>
        <w:t>Visit the official US Open website: [usopen.org](https://www.usopen.org/)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